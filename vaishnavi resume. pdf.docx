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56500" cy="995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95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290" w:right="0" w:bottom="5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