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780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16" w:type="dxa"/>
      </w:tblPr>
      <w:tblGrid>
        <w:gridCol w:w="1980" w:type="dxa"/>
        <w:gridCol w:w="2060" w:type="dxa"/>
        <w:gridCol w:w="1900" w:type="dxa"/>
        <w:gridCol w:w="3220" w:type="dxa"/>
      </w:tblGrid>
      <w:tr>
        <w:trPr>
          <w:trHeight w:hRule="exact" w:val="352"/>
        </w:trPr>
        <w:tc>
          <w:tcPr>
            <w:tcW w:type="dxa" w:w="198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424" w:right="0" w:firstLine="0"/>
              <w:jc w:val="left"/>
            </w:pPr>
            <w:r>
              <w:rPr>
                <w:spacing w:val="-10"/>
                <w:rFonts w:ascii="helv" w:hAnsi="helv" w:eastAsia="helv"/>
                <w:color w:val="000000"/>
                <w:sz w:val="21"/>
              </w:rPr>
              <w:t>index.html</w:t>
            </w:r>
          </w:p>
        </w:tc>
        <w:tc>
          <w:tcPr>
            <w:tcW w:type="dxa" w:w="206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0" w:after="0"/>
              <w:ind w:left="0" w:right="0" w:firstLine="0"/>
              <w:jc w:val="center"/>
            </w:pPr>
            <w:r>
              <w:rPr>
                <w:spacing w:val="-10"/>
                <w:w w:val="98.98477176963387"/>
                <w:rFonts w:ascii="helv" w:hAnsi="helv" w:eastAsia="helv"/>
                <w:color w:val="000000"/>
                <w:sz w:val="20"/>
              </w:rPr>
              <w:t>styles.css</w:t>
            </w:r>
          </w:p>
        </w:tc>
        <w:tc>
          <w:tcPr>
            <w:tcW w:type="dxa" w:w="190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82" w:after="0"/>
              <w:ind w:left="0" w:right="0" w:firstLine="0"/>
              <w:jc w:val="center"/>
            </w:pPr>
            <w:r>
              <w:rPr>
                <w:spacing w:val="-10"/>
                <w:rFonts w:ascii="helv" w:hAnsi="helv" w:eastAsia="helv"/>
                <w:color w:val="000000"/>
                <w:sz w:val="21"/>
              </w:rPr>
              <w:t>script.js</w:t>
            </w:r>
          </w:p>
        </w:tc>
        <w:tc>
          <w:tcPr>
            <w:tcW w:type="dxa" w:w="322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84" w:after="0"/>
              <w:ind w:left="616" w:right="0" w:firstLine="0"/>
              <w:jc w:val="left"/>
            </w:pPr>
            <w:r>
              <w:rPr>
                <w:spacing w:val="-10"/>
                <w:w w:val="98.95367147353136"/>
                <w:rFonts w:ascii="helv" w:hAnsi="helv" w:eastAsia="helv"/>
                <w:color w:val="4F62F0"/>
                <w:sz w:val="21"/>
              </w:rPr>
              <w:t>page1.html</w:t>
            </w:r>
          </w:p>
        </w:tc>
      </w:tr>
    </w:tbl>
    <w:p>
      <w:pPr>
        <w:autoSpaceDN w:val="0"/>
        <w:autoSpaceDE w:val="0"/>
        <w:widowControl/>
        <w:spacing w:line="34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" w:type="dxa"/>
      </w:tblPr>
      <w:tblGrid>
        <w:gridCol w:w="3376" w:type="dxa"/>
        <w:gridCol w:w="2620" w:type="dxa"/>
        <w:gridCol w:w="940" w:type="dxa"/>
        <w:gridCol w:w="1220" w:type="dxa"/>
        <w:gridCol w:w="1900" w:type="dxa"/>
      </w:tblGrid>
      <w:tr>
        <w:trPr>
          <w:trHeight w:hRule="exact" w:val="364"/>
        </w:trPr>
        <w:tc>
          <w:tcPr>
            <w:tcW w:type="dxa" w:w="3376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60" w:after="0"/>
              <w:ind w:left="0" w:right="0" w:firstLine="0"/>
              <w:jc w:val="left"/>
            </w:pPr>
            <w:r>
              <w:rPr>
                <w:spacing w:val="-10"/>
                <w:rFonts w:ascii="helv" w:hAnsi="helv" w:eastAsia="helv"/>
                <w:color w:val="33409C"/>
                <w:sz w:val="24"/>
              </w:rPr>
              <w:t xml:space="preserve">43c776c4e </w:t>
            </w:r>
          </w:p>
        </w:tc>
        <w:tc>
          <w:tcPr>
            <w:tcW w:type="dxa" w:w="262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86" w:after="0"/>
              <w:ind w:left="0" w:right="202" w:firstLine="0"/>
              <w:jc w:val="right"/>
            </w:pPr>
            <w:r>
              <w:rPr>
                <w:spacing w:val="-10"/>
                <w:rFonts w:ascii="OnemoreminuteNon-Commerc" w:hAnsi="OnemoreminuteNon-Commerc" w:eastAsia="OnemoreminuteNon-Commerc"/>
                <w:color w:val="ABABAB"/>
                <w:sz w:val="20"/>
              </w:rPr>
              <w:t xml:space="preserve"> AI</w:t>
            </w:r>
          </w:p>
        </w:tc>
        <w:tc>
          <w:tcPr>
            <w:tcW w:type="dxa" w:w="94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08" w:after="0"/>
              <w:ind w:left="0" w:right="0" w:firstLine="0"/>
              <w:jc w:val="center"/>
            </w:pPr>
            <w:r>
              <w:rPr>
                <w:spacing w:val="-10"/>
                <w:w w:val="97.5"/>
                <w:rFonts w:ascii="helv" w:hAnsi="helv" w:eastAsia="helv"/>
                <w:color w:val="4F62F0"/>
                <w:sz w:val="20"/>
              </w:rPr>
              <w:t>NEW</w:t>
            </w:r>
          </w:p>
        </w:tc>
        <w:tc>
          <w:tcPr>
            <w:tcW w:type="dxa" w:w="122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08" w:after="0"/>
              <w:ind w:left="286" w:right="0" w:firstLine="0"/>
              <w:jc w:val="left"/>
            </w:pPr>
            <w:r>
              <w:rPr>
                <w:spacing w:val="-10"/>
                <w:w w:val="97.5"/>
                <w:rFonts w:ascii="helv" w:hAnsi="helv" w:eastAsia="helv"/>
                <w:color w:val="FFFFFF"/>
                <w:sz w:val="20"/>
              </w:rPr>
              <w:t>HTML</w:t>
            </w:r>
          </w:p>
        </w:tc>
        <w:tc>
          <w:tcPr>
            <w:tcW w:type="dxa" w:w="190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114" w:after="0"/>
              <w:ind w:left="418" w:right="0" w:firstLine="0"/>
              <w:jc w:val="left"/>
            </w:pPr>
            <w:r>
              <w:rPr>
                <w:spacing w:val="-10"/>
                <w:rFonts w:ascii="helv" w:hAnsi="helv" w:eastAsia="helv"/>
                <w:color w:val="FFFFFF"/>
                <w:sz w:val="19"/>
              </w:rPr>
              <w:t>RUN</w:t>
            </w:r>
          </w:p>
        </w:tc>
      </w:tr>
    </w:tbl>
    <w:p>
      <w:pPr>
        <w:autoSpaceDN w:val="0"/>
        <w:autoSpaceDE w:val="0"/>
        <w:widowControl/>
        <w:spacing w:line="12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6" w:type="dxa"/>
      </w:tblPr>
      <w:tblGrid>
        <w:gridCol w:w="540" w:type="dxa"/>
        <w:gridCol w:w="5100" w:type="dxa"/>
        <w:gridCol w:w="5360" w:type="dxa"/>
      </w:tblGrid>
      <w:tr>
        <w:trPr>
          <w:trHeight w:hRule="exact" w:val="294"/>
        </w:trPr>
        <w:tc>
          <w:tcPr>
            <w:tcW w:type="dxa" w:w="54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48" w:after="0"/>
              <w:ind w:left="0" w:right="120" w:firstLine="0"/>
              <w:jc w:val="right"/>
            </w:pPr>
            <w:r>
              <w:rPr>
                <w:spacing w:val="-10"/>
                <w:rFonts w:ascii="Droid Sans Mono" w:hAnsi="Droid Sans Mono" w:eastAsia="Droid Sans Mono"/>
                <w:color w:val="333333"/>
                <w:sz w:val="21"/>
              </w:rPr>
              <w:t>1</w:t>
            </w:r>
          </w:p>
        </w:tc>
        <w:tc>
          <w:tcPr>
            <w:tcW w:type="dxa" w:w="510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48" w:after="0"/>
              <w:ind w:left="136" w:right="0" w:firstLine="0"/>
              <w:jc w:val="left"/>
            </w:pPr>
            <w:r>
              <w:rPr>
                <w:spacing w:val="-10"/>
                <w:rFonts w:ascii="Droid Sans Mono" w:hAnsi="Droid Sans Mono" w:eastAsia="Droid Sans Mono"/>
                <w:color w:val="000000"/>
                <w:sz w:val="21"/>
              </w:rPr>
              <w:t>index.html</w:t>
            </w:r>
          </w:p>
        </w:tc>
        <w:tc>
          <w:tcPr>
            <w:tcW w:type="dxa" w:w="5360"/>
            <w:vMerge w:val="restart"/>
            <w:tcBorders/>
            <w:tcMar>
              <w:left w:w="0" w:type="dxa"/>
              <w:right w:w="0" w:type="dxa"/>
            </w:tcMar>
            <w:tcMar>
              <w:left w:w="0" w:type="dxa"/>
              <w:right w:w="0" w:type="dxa"/>
            </w:tcMar>
            <w:tcMar>
              <w:left w:w="0" w:type="dxa"/>
              <w:right w:w="0" w:type="dxa"/>
            </w:tcMar>
            <w:tcMar>
              <w:left w:w="0" w:type="dxa"/>
              <w:right w:w="0" w:type="dxa"/>
            </w:tcMar>
            <w:tcMar>
              <w:left w:w="0" w:type="dxa"/>
              <w:right w:w="0" w:type="dxa"/>
            </w:tcMar>
            <w:tcMar>
              <w:left w:w="0" w:type="dxa"/>
              <w:right w:w="0" w:type="dxa"/>
            </w:tcMar>
            <w:tcMar>
              <w:left w:w="0" w:type="dxa"/>
              <w:right w:w="0" w:type="dxa"/>
            </w:tcMar>
            <w:tcMar>
              <w:left w:w="0" w:type="dxa"/>
              <w:right w:w="0" w:type="dxa"/>
            </w:tcMar>
            <w:tcMar>
              <w:left w:w="0" w:type="dxa"/>
              <w:right w:w="0" w:type="dxa"/>
            </w:tcMar>
            <w:tcMar>
              <w:left w:w="0" w:type="dxa"/>
              <w:right w:w="0" w:type="dxa"/>
            </w:tcMar>
            <w:tcMar>
              <w:left w:w="0" w:type="dxa"/>
              <w:right w:w="0" w:type="dxa"/>
            </w:tcMar>
            <w:tcMar>
              <w:left w:w="0" w:type="dxa"/>
              <w:right w:w="0" w:type="dxa"/>
            </w:tcMar>
            <w:tcMar>
              <w:left w:w="0" w:type="dxa"/>
              <w:right w:w="0" w:type="dxa"/>
            </w:tcMar>
            <w:tcMar>
              <w:left w:w="0" w:type="dxa"/>
              <w:right w:w="0" w:type="dxa"/>
            </w:tcMar>
            <w:tcMar>
              <w:left w:w="0" w:type="dxa"/>
              <w:right w:w="0" w:type="dxa"/>
            </w:tcMar>
            <w:tcMar>
              <w:left w:w="0" w:type="dxa"/>
              <w:right w:w="0" w:type="dxa"/>
            </w:tcMar>
            <w:tcMar>
              <w:left w:w="0" w:type="dxa"/>
              <w:right w:w="0" w:type="dxa"/>
            </w:tcMar>
            <w:tcMar>
              <w:left w:w="0" w:type="dxa"/>
              <w:right w:w="0" w:type="dxa"/>
            </w:tcMar>
            <w:tcMar>
              <w:left w:w="0" w:type="dxa"/>
              <w:right w:w="0" w:type="dxa"/>
            </w:tcMar>
            <w:tcMar>
              <w:left w:w="0" w:type="dxa"/>
              <w:right w:w="0" w:type="dxa"/>
            </w:tcMar>
            <w:tcMar>
              <w:left w:w="0" w:type="dxa"/>
              <w:right w:w="0" w:type="dxa"/>
            </w:tcMar>
            <w:tcMar>
              <w:left w:w="0" w:type="dxa"/>
              <w:right w:w="0" w:type="dxa"/>
            </w:tcMar>
            <w:tcMar>
              <w:left w:w="0" w:type="dxa"/>
              <w:right w:w="0" w:type="dxa"/>
            </w:tcMar>
            <w:tcMar>
              <w:left w:w="0" w:type="dxa"/>
              <w:right w:w="0" w:type="dxa"/>
            </w:tcMar>
            <w:tcMar>
              <w:left w:w="0" w:type="dxa"/>
              <w:right w:w="0" w:type="dxa"/>
            </w:tcMar>
            <w:tcMar>
              <w:left w:w="0" w:type="dxa"/>
              <w:right w:w="0" w:type="dxa"/>
            </w:tcMar>
            <w:tcMar>
              <w:left w:w="0" w:type="dxa"/>
              <w:right w:w="0" w:type="dxa"/>
            </w:tcMar>
            <w:tcMar>
              <w:left w:w="0" w:type="dxa"/>
              <w:right w:w="0" w:type="dxa"/>
            </w:tcMar>
            <w:tcMar>
              <w:left w:w="0" w:type="dxa"/>
              <w:right w:w="0" w:type="dxa"/>
            </w:tcMar>
            <w:tcMar>
              <w:left w:w="0" w:type="dxa"/>
              <w:right w:w="0" w:type="dxa"/>
            </w:tcMar>
            <w:tcMar>
              <w:left w:w="0" w:type="dxa"/>
              <w:right w:w="0" w:type="dxa"/>
            </w:tcMar>
            <w:tcMar>
              <w:left w:w="0" w:type="dxa"/>
              <w:right w:w="0" w:type="dxa"/>
            </w:tcMar>
            <w:tcMar>
              <w:left w:w="0" w:type="dxa"/>
              <w:right w:w="0" w:type="dxa"/>
            </w:tcMar>
            <w:tcMar>
              <w:left w:w="0" w:type="dxa"/>
              <w:right w:w="0" w:type="dxa"/>
            </w:tcMar>
            <w:tcMar>
              <w:left w:w="0" w:type="dxa"/>
              <w:right w:w="0" w:type="dxa"/>
            </w:tcMar>
            <w:tcMar>
              <w:left w:w="0" w:type="dxa"/>
              <w:right w:w="0" w:type="dxa"/>
            </w:tcMar>
            <w:tcMar>
              <w:left w:w="0" w:type="dxa"/>
              <w:right w:w="0" w:type="dxa"/>
            </w:tcMar>
            <w:tcMar>
              <w:left w:w="0" w:type="dxa"/>
              <w:right w:w="0" w:type="dxa"/>
            </w:tcMar>
            <w:tcMar>
              <w:left w:w="0" w:type="dxa"/>
              <w:right w:w="0" w:type="dxa"/>
            </w:tcMar>
            <w:tcMar>
              <w:left w:w="0" w:type="dxa"/>
              <w:right w:w="0" w:type="dxa"/>
            </w:tcMar>
            <w:tcMar>
              <w:left w:w="0" w:type="dxa"/>
              <w:right w:w="0" w:type="dxa"/>
            </w:tcMar>
            <w:tcMar>
              <w:left w:w="0" w:type="dxa"/>
              <w:right w:w="0" w:type="dxa"/>
            </w:tcMar>
            <w:tcMar>
              <w:left w:w="0" w:type="dxa"/>
              <w:right w:w="0" w:type="dxa"/>
            </w:tcMar>
            <w:tcMar>
              <w:left w:w="0" w:type="dxa"/>
              <w:right w:w="0" w:type="dxa"/>
            </w:tcMar>
            <w:tcMar>
              <w:left w:w="0" w:type="dxa"/>
              <w:right w:w="0" w:type="dxa"/>
            </w:tcMar>
            <w:tcMar>
              <w:left w:w="0" w:type="dxa"/>
              <w:right w:w="0" w:type="dxa"/>
            </w:tcMar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600" w:after="0"/>
              <w:ind w:left="1206" w:right="0" w:firstLine="0"/>
              <w:jc w:val="left"/>
            </w:pPr>
            <w:r>
              <w:rPr>
                <w:spacing w:val="-10"/>
                <w:rFonts w:ascii="Droid Sans Mono" w:hAnsi="Droid Sans Mono" w:eastAsia="Droid Sans Mono"/>
                <w:color w:val="000000"/>
                <w:sz w:val="21"/>
              </w:rPr>
              <w:t>Click on RUN button to see the ou</w:t>
            </w:r>
          </w:p>
        </w:tc>
      </w:tr>
      <w:tr>
        <w:trPr>
          <w:trHeight w:hRule="exact" w:val="248"/>
        </w:trPr>
        <w:tc>
          <w:tcPr>
            <w:tcW w:type="dxa" w:w="54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" w:after="0"/>
              <w:ind w:left="0" w:right="120" w:firstLine="0"/>
              <w:jc w:val="right"/>
            </w:pPr>
            <w:r>
              <w:rPr>
                <w:spacing w:val="-10"/>
                <w:rFonts w:ascii="Droid Sans Mono" w:hAnsi="Droid Sans Mono" w:eastAsia="Droid Sans Mono"/>
                <w:color w:val="333333"/>
                <w:sz w:val="21"/>
              </w:rPr>
              <w:t>2</w:t>
            </w:r>
          </w:p>
        </w:tc>
        <w:tc>
          <w:tcPr>
            <w:tcW w:type="dxa" w:w="5100"/>
            <w:vMerge w:val="restart"/>
            <w:tcBorders/>
            <w:tcMar>
              <w:left w:w="0" w:type="dxa"/>
              <w:right w:w="0" w:type="dxa"/>
            </w:tcMar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34" w:after="0"/>
              <w:ind w:left="136" w:right="0" w:firstLine="0"/>
              <w:jc w:val="left"/>
            </w:pPr>
            <w:r>
              <w:rPr>
                <w:spacing w:val="-10"/>
                <w:rFonts w:ascii="Droid Sans Mono" w:hAnsi="Droid Sans Mono" w:eastAsia="Droid Sans Mono"/>
                <w:color w:val="000000"/>
                <w:sz w:val="21"/>
              </w:rPr>
              <w:t>&lt;!DOCTYPE html&gt;</w:t>
            </w:r>
          </w:p>
        </w:tc>
        <w:tc>
          <w:tcPr>
            <w:tcW w:type="dxa" w:w="3720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54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0" w:after="0"/>
              <w:ind w:left="0" w:right="120" w:firstLine="0"/>
              <w:jc w:val="right"/>
            </w:pPr>
            <w:r>
              <w:rPr>
                <w:spacing w:val="-10"/>
                <w:rFonts w:ascii="Droid Sans Mono" w:hAnsi="Droid Sans Mono" w:eastAsia="Droid Sans Mono"/>
                <w:color w:val="333333"/>
                <w:sz w:val="21"/>
              </w:rPr>
              <w:t>3</w:t>
            </w:r>
          </w:p>
        </w:tc>
        <w:tc>
          <w:tcPr>
            <w:tcW w:type="dxa" w:w="3720"/>
            <w:vMerge/>
            <w:tcBorders/>
          </w:tcPr>
          <w:p/>
        </w:tc>
        <w:tc>
          <w:tcPr>
            <w:tcW w:type="dxa" w:w="3720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54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0" w:after="0"/>
              <w:ind w:left="0" w:right="120" w:firstLine="0"/>
              <w:jc w:val="right"/>
            </w:pPr>
            <w:r>
              <w:rPr>
                <w:spacing w:val="-10"/>
                <w:rFonts w:ascii="Droid Sans Mono" w:hAnsi="Droid Sans Mono" w:eastAsia="Droid Sans Mono"/>
                <w:color w:val="333333"/>
                <w:sz w:val="21"/>
              </w:rPr>
              <w:t>4</w:t>
            </w:r>
          </w:p>
        </w:tc>
        <w:tc>
          <w:tcPr>
            <w:tcW w:type="dxa" w:w="510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0" w:after="0"/>
              <w:ind w:left="136" w:right="0" w:firstLine="0"/>
              <w:jc w:val="left"/>
            </w:pPr>
            <w:r>
              <w:rPr>
                <w:spacing w:val="-10"/>
                <w:rFonts w:ascii="Droid Sans Mono" w:hAnsi="Droid Sans Mono" w:eastAsia="Droid Sans Mono"/>
                <w:color w:val="C700A3"/>
                <w:sz w:val="21"/>
              </w:rPr>
              <w:t>&lt;html&gt;</w:t>
            </w:r>
          </w:p>
        </w:tc>
        <w:tc>
          <w:tcPr>
            <w:tcW w:type="dxa" w:w="3720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54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0" w:after="0"/>
              <w:ind w:left="0" w:right="120" w:firstLine="0"/>
              <w:jc w:val="right"/>
            </w:pPr>
            <w:r>
              <w:rPr>
                <w:spacing w:val="-10"/>
                <w:rFonts w:ascii="Droid Sans Mono" w:hAnsi="Droid Sans Mono" w:eastAsia="Droid Sans Mono"/>
                <w:color w:val="333333"/>
                <w:sz w:val="21"/>
              </w:rPr>
              <w:t>5</w:t>
            </w:r>
          </w:p>
        </w:tc>
        <w:tc>
          <w:tcPr>
            <w:tcW w:type="dxa" w:w="510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0" w:after="0"/>
              <w:ind w:left="388" w:right="0" w:firstLine="0"/>
              <w:jc w:val="left"/>
            </w:pPr>
            <w:r>
              <w:rPr>
                <w:spacing w:val="-10"/>
                <w:rFonts w:ascii="Droid Sans Mono" w:hAnsi="Droid Sans Mono" w:eastAsia="Droid Sans Mono"/>
                <w:color w:val="C700A3"/>
                <w:sz w:val="21"/>
              </w:rPr>
              <w:t>&lt;body&gt;</w:t>
            </w:r>
          </w:p>
        </w:tc>
        <w:tc>
          <w:tcPr>
            <w:tcW w:type="dxa" w:w="3720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54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0" w:after="0"/>
              <w:ind w:left="0" w:right="120" w:firstLine="0"/>
              <w:jc w:val="right"/>
            </w:pPr>
            <w:r>
              <w:rPr>
                <w:spacing w:val="-10"/>
                <w:rFonts w:ascii="Droid Sans Mono" w:hAnsi="Droid Sans Mono" w:eastAsia="Droid Sans Mono"/>
                <w:color w:val="333333"/>
                <w:sz w:val="21"/>
              </w:rPr>
              <w:t>6</w:t>
            </w:r>
          </w:p>
        </w:tc>
        <w:tc>
          <w:tcPr>
            <w:tcW w:type="dxa" w:w="510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0" w:after="0"/>
              <w:ind w:left="892" w:right="0" w:firstLine="0"/>
              <w:jc w:val="left"/>
            </w:pPr>
            <w:r>
              <w:rPr>
                <w:spacing w:val="-10"/>
                <w:rFonts w:ascii="Droid Sans Mono" w:hAnsi="Droid Sans Mono" w:eastAsia="Droid Sans Mono"/>
                <w:color w:val="C700A3"/>
                <w:sz w:val="21"/>
              </w:rPr>
              <w:t>&lt;p&gt;</w:t>
            </w:r>
            <w:r>
              <w:rPr>
                <w:spacing w:val="-10"/>
                <w:rFonts w:ascii="Droid Sans Mono" w:hAnsi="Droid Sans Mono" w:eastAsia="Droid Sans Mono"/>
                <w:color w:val="000000"/>
                <w:sz w:val="21"/>
              </w:rPr>
              <w:t>page1</w:t>
            </w:r>
            <w:r>
              <w:rPr>
                <w:spacing w:val="-10"/>
                <w:rFonts w:ascii="Droid Sans Mono" w:hAnsi="Droid Sans Mono" w:eastAsia="Droid Sans Mono"/>
                <w:color w:val="C700A3"/>
                <w:sz w:val="21"/>
              </w:rPr>
              <w:t>&lt;/p&gt;</w:t>
            </w:r>
          </w:p>
        </w:tc>
        <w:tc>
          <w:tcPr>
            <w:tcW w:type="dxa" w:w="3720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54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0" w:after="0"/>
              <w:ind w:left="0" w:right="120" w:firstLine="0"/>
              <w:jc w:val="right"/>
            </w:pPr>
            <w:r>
              <w:rPr>
                <w:spacing w:val="-10"/>
                <w:rFonts w:ascii="Droid Sans Mono" w:hAnsi="Droid Sans Mono" w:eastAsia="Droid Sans Mono"/>
                <w:color w:val="333333"/>
                <w:sz w:val="21"/>
              </w:rPr>
              <w:t>7</w:t>
            </w:r>
          </w:p>
        </w:tc>
        <w:tc>
          <w:tcPr>
            <w:tcW w:type="dxa" w:w="510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0" w:after="0"/>
              <w:ind w:left="388" w:right="0" w:firstLine="0"/>
              <w:jc w:val="left"/>
            </w:pPr>
            <w:r>
              <w:rPr>
                <w:spacing w:val="-10"/>
                <w:rFonts w:ascii="Droid Sans Mono" w:hAnsi="Droid Sans Mono" w:eastAsia="Droid Sans Mono"/>
                <w:color w:val="C700A3"/>
                <w:sz w:val="21"/>
              </w:rPr>
              <w:t>&lt;/body&gt;</w:t>
            </w:r>
          </w:p>
        </w:tc>
        <w:tc>
          <w:tcPr>
            <w:tcW w:type="dxa" w:w="3720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54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0" w:after="0"/>
              <w:ind w:left="0" w:right="120" w:firstLine="0"/>
              <w:jc w:val="right"/>
            </w:pPr>
            <w:r>
              <w:rPr>
                <w:spacing w:val="-10"/>
                <w:rFonts w:ascii="Droid Sans Mono" w:hAnsi="Droid Sans Mono" w:eastAsia="Droid Sans Mono"/>
                <w:color w:val="333333"/>
                <w:sz w:val="21"/>
              </w:rPr>
              <w:t>8</w:t>
            </w:r>
          </w:p>
        </w:tc>
        <w:tc>
          <w:tcPr>
            <w:tcW w:type="dxa" w:w="510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0" w:after="0"/>
              <w:ind w:left="136" w:right="0" w:firstLine="0"/>
              <w:jc w:val="left"/>
            </w:pPr>
            <w:r>
              <w:rPr>
                <w:spacing w:val="-10"/>
                <w:rFonts w:ascii="Droid Sans Mono" w:hAnsi="Droid Sans Mono" w:eastAsia="Droid Sans Mono"/>
                <w:color w:val="C700A3"/>
                <w:sz w:val="21"/>
              </w:rPr>
              <w:t>&lt;/html&gt;</w:t>
            </w:r>
            <w:r>
              <w:rPr>
                <w:spacing w:val="-10"/>
                <w:rFonts w:ascii="Droid Sans Mono" w:hAnsi="Droid Sans Mono" w:eastAsia="Droid Sans Mono"/>
                <w:color w:val="000000"/>
                <w:sz w:val="21"/>
              </w:rPr>
              <w:t>&lt;!DOCTYPE html&gt;</w:t>
            </w:r>
          </w:p>
        </w:tc>
        <w:tc>
          <w:tcPr>
            <w:tcW w:type="dxa" w:w="3720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54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0" w:after="0"/>
              <w:ind w:left="0" w:right="120" w:firstLine="0"/>
              <w:jc w:val="right"/>
            </w:pPr>
            <w:r>
              <w:rPr>
                <w:spacing w:val="-10"/>
                <w:rFonts w:ascii="Droid Sans Mono" w:hAnsi="Droid Sans Mono" w:eastAsia="Droid Sans Mono"/>
                <w:color w:val="333333"/>
                <w:sz w:val="21"/>
              </w:rPr>
              <w:t>9</w:t>
            </w:r>
          </w:p>
        </w:tc>
        <w:tc>
          <w:tcPr>
            <w:tcW w:type="dxa" w:w="510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0" w:after="0"/>
              <w:ind w:left="136" w:right="0" w:firstLine="0"/>
              <w:jc w:val="left"/>
            </w:pPr>
            <w:r>
              <w:rPr>
                <w:spacing w:val="-10"/>
                <w:rFonts w:ascii="Droid Sans Mono" w:hAnsi="Droid Sans Mono" w:eastAsia="Droid Sans Mono"/>
                <w:color w:val="C700A3"/>
                <w:sz w:val="21"/>
              </w:rPr>
              <w:t>&lt;html&gt;</w:t>
            </w:r>
          </w:p>
        </w:tc>
        <w:tc>
          <w:tcPr>
            <w:tcW w:type="dxa" w:w="3720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54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0" w:after="0"/>
              <w:ind w:left="0" w:right="0" w:firstLine="0"/>
              <w:jc w:val="center"/>
            </w:pPr>
            <w:r>
              <w:rPr>
                <w:spacing w:val="-10"/>
                <w:rFonts w:ascii="Droid Sans Mono" w:hAnsi="Droid Sans Mono" w:eastAsia="Droid Sans Mono"/>
                <w:color w:val="333333"/>
                <w:sz w:val="21"/>
              </w:rPr>
              <w:t>10</w:t>
            </w:r>
          </w:p>
        </w:tc>
        <w:tc>
          <w:tcPr>
            <w:tcW w:type="dxa" w:w="510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0" w:after="0"/>
              <w:ind w:left="136" w:right="0" w:firstLine="0"/>
              <w:jc w:val="left"/>
            </w:pPr>
            <w:r>
              <w:rPr>
                <w:spacing w:val="-10"/>
                <w:rFonts w:ascii="Droid Sans Mono" w:hAnsi="Droid Sans Mono" w:eastAsia="Droid Sans Mono"/>
                <w:color w:val="C700A3"/>
                <w:sz w:val="21"/>
              </w:rPr>
              <w:t>&lt;head&gt;</w:t>
            </w:r>
          </w:p>
        </w:tc>
        <w:tc>
          <w:tcPr>
            <w:tcW w:type="dxa" w:w="3720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54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0" w:after="0"/>
              <w:ind w:left="0" w:right="0" w:firstLine="0"/>
              <w:jc w:val="center"/>
            </w:pPr>
            <w:r>
              <w:rPr>
                <w:spacing w:val="-10"/>
                <w:rFonts w:ascii="Droid Sans Mono" w:hAnsi="Droid Sans Mono" w:eastAsia="Droid Sans Mono"/>
                <w:color w:val="333333"/>
                <w:sz w:val="21"/>
              </w:rPr>
              <w:t>11</w:t>
            </w:r>
          </w:p>
        </w:tc>
        <w:tc>
          <w:tcPr>
            <w:tcW w:type="dxa" w:w="510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0" w:after="0"/>
              <w:ind w:left="136" w:right="0" w:firstLine="0"/>
              <w:jc w:val="left"/>
            </w:pPr>
            <w:r>
              <w:rPr>
                <w:spacing w:val="-10"/>
                <w:rFonts w:ascii="Droid Sans Mono" w:hAnsi="Droid Sans Mono" w:eastAsia="Droid Sans Mono"/>
                <w:color w:val="C700A3"/>
                <w:sz w:val="21"/>
              </w:rPr>
              <w:t>&lt;title&gt;</w:t>
            </w:r>
            <w:r>
              <w:rPr>
                <w:spacing w:val="-10"/>
                <w:rFonts w:ascii="Droid Sans Mono" w:hAnsi="Droid Sans Mono" w:eastAsia="Droid Sans Mono"/>
                <w:color w:val="000000"/>
                <w:sz w:val="21"/>
              </w:rPr>
              <w:t>Page Title</w:t>
            </w:r>
            <w:r>
              <w:rPr>
                <w:spacing w:val="-10"/>
                <w:rFonts w:ascii="Droid Sans Mono" w:hAnsi="Droid Sans Mono" w:eastAsia="Droid Sans Mono"/>
                <w:color w:val="C700A3"/>
                <w:sz w:val="21"/>
              </w:rPr>
              <w:t>&lt;/title&gt;</w:t>
            </w:r>
          </w:p>
        </w:tc>
        <w:tc>
          <w:tcPr>
            <w:tcW w:type="dxa" w:w="3720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54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0" w:after="0"/>
              <w:ind w:left="0" w:right="0" w:firstLine="0"/>
              <w:jc w:val="center"/>
            </w:pPr>
            <w:r>
              <w:rPr>
                <w:spacing w:val="-10"/>
                <w:rFonts w:ascii="Droid Sans Mono" w:hAnsi="Droid Sans Mono" w:eastAsia="Droid Sans Mono"/>
                <w:color w:val="333333"/>
                <w:sz w:val="21"/>
              </w:rPr>
              <w:t>12</w:t>
            </w:r>
          </w:p>
        </w:tc>
        <w:tc>
          <w:tcPr>
            <w:tcW w:type="dxa" w:w="510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0" w:after="0"/>
              <w:ind w:left="136" w:right="0" w:firstLine="0"/>
              <w:jc w:val="left"/>
            </w:pPr>
            <w:r>
              <w:rPr>
                <w:spacing w:val="-10"/>
                <w:rFonts w:ascii="Droid Sans Mono" w:hAnsi="Droid Sans Mono" w:eastAsia="Droid Sans Mono"/>
                <w:color w:val="C700A3"/>
                <w:sz w:val="21"/>
              </w:rPr>
              <w:t>&lt;/head&gt;</w:t>
            </w:r>
          </w:p>
        </w:tc>
        <w:tc>
          <w:tcPr>
            <w:tcW w:type="dxa" w:w="3720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54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0" w:after="0"/>
              <w:ind w:left="0" w:right="0" w:firstLine="0"/>
              <w:jc w:val="center"/>
            </w:pPr>
            <w:r>
              <w:rPr>
                <w:spacing w:val="-10"/>
                <w:rFonts w:ascii="Droid Sans Mono" w:hAnsi="Droid Sans Mono" w:eastAsia="Droid Sans Mono"/>
                <w:color w:val="333333"/>
                <w:sz w:val="21"/>
              </w:rPr>
              <w:t>13</w:t>
            </w:r>
          </w:p>
        </w:tc>
        <w:tc>
          <w:tcPr>
            <w:tcW w:type="dxa" w:w="510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0" w:after="0"/>
              <w:ind w:left="136" w:right="0" w:firstLine="0"/>
              <w:jc w:val="left"/>
            </w:pPr>
            <w:r>
              <w:rPr>
                <w:spacing w:val="-10"/>
                <w:rFonts w:ascii="Droid Sans Mono" w:hAnsi="Droid Sans Mono" w:eastAsia="Droid Sans Mono"/>
                <w:color w:val="C700A3"/>
                <w:sz w:val="21"/>
              </w:rPr>
              <w:t>&lt;body&gt;</w:t>
            </w:r>
          </w:p>
        </w:tc>
        <w:tc>
          <w:tcPr>
            <w:tcW w:type="dxa" w:w="3720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54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4" w:after="0"/>
              <w:ind w:left="0" w:right="0" w:firstLine="0"/>
              <w:jc w:val="center"/>
            </w:pPr>
            <w:r>
              <w:rPr>
                <w:spacing w:val="-10"/>
                <w:rFonts w:ascii="Droid Sans Mono" w:hAnsi="Droid Sans Mono" w:eastAsia="Droid Sans Mono"/>
                <w:color w:val="333333"/>
                <w:sz w:val="21"/>
              </w:rPr>
              <w:t>14</w:t>
            </w:r>
          </w:p>
        </w:tc>
        <w:tc>
          <w:tcPr>
            <w:tcW w:type="dxa" w:w="5100"/>
            <w:vMerge w:val="restart"/>
            <w:tcBorders/>
            <w:tcMar>
              <w:left w:w="0" w:type="dxa"/>
              <w:right w:w="0" w:type="dxa"/>
            </w:tcMar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34" w:after="0"/>
              <w:ind w:left="136" w:right="0" w:firstLine="0"/>
              <w:jc w:val="left"/>
            </w:pPr>
            <w:r>
              <w:rPr>
                <w:spacing w:val="-10"/>
                <w:rFonts w:ascii="Droid Sans Mono" w:hAnsi="Droid Sans Mono" w:eastAsia="Droid Sans Mono"/>
                <w:color w:val="C700A3"/>
                <w:sz w:val="21"/>
              </w:rPr>
              <w:t>&lt;h1&gt;</w:t>
            </w:r>
            <w:r>
              <w:rPr>
                <w:spacing w:val="-10"/>
                <w:rFonts w:ascii="Droid Sans Mono" w:hAnsi="Droid Sans Mono" w:eastAsia="Droid Sans Mono"/>
                <w:color w:val="000000"/>
                <w:sz w:val="21"/>
              </w:rPr>
              <w:t>This is a Heading</w:t>
            </w:r>
            <w:r>
              <w:rPr>
                <w:spacing w:val="-10"/>
                <w:rFonts w:ascii="Droid Sans Mono" w:hAnsi="Droid Sans Mono" w:eastAsia="Droid Sans Mono"/>
                <w:color w:val="C700A3"/>
                <w:sz w:val="21"/>
              </w:rPr>
              <w:t>&lt;/h1&gt;</w:t>
            </w:r>
          </w:p>
        </w:tc>
        <w:tc>
          <w:tcPr>
            <w:tcW w:type="dxa" w:w="3720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54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0" w:after="0"/>
              <w:ind w:left="0" w:right="0" w:firstLine="0"/>
              <w:jc w:val="center"/>
            </w:pPr>
            <w:r>
              <w:rPr>
                <w:spacing w:val="-10"/>
                <w:rFonts w:ascii="Droid Sans Mono" w:hAnsi="Droid Sans Mono" w:eastAsia="Droid Sans Mono"/>
                <w:color w:val="333333"/>
                <w:sz w:val="21"/>
              </w:rPr>
              <w:t>15</w:t>
            </w:r>
          </w:p>
        </w:tc>
        <w:tc>
          <w:tcPr>
            <w:tcW w:type="dxa" w:w="3720"/>
            <w:vMerge/>
            <w:tcBorders/>
          </w:tcPr>
          <w:p/>
        </w:tc>
        <w:tc>
          <w:tcPr>
            <w:tcW w:type="dxa" w:w="3720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54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0" w:after="0"/>
              <w:ind w:left="0" w:right="0" w:firstLine="0"/>
              <w:jc w:val="center"/>
            </w:pPr>
            <w:r>
              <w:rPr>
                <w:spacing w:val="-10"/>
                <w:rFonts w:ascii="Droid Sans Mono" w:hAnsi="Droid Sans Mono" w:eastAsia="Droid Sans Mono"/>
                <w:color w:val="333333"/>
                <w:sz w:val="21"/>
              </w:rPr>
              <w:t>16</w:t>
            </w:r>
          </w:p>
        </w:tc>
        <w:tc>
          <w:tcPr>
            <w:tcW w:type="dxa" w:w="510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0" w:after="0"/>
              <w:ind w:left="136" w:right="0" w:firstLine="0"/>
              <w:jc w:val="left"/>
            </w:pPr>
            <w:r>
              <w:rPr>
                <w:spacing w:val="-10"/>
                <w:rFonts w:ascii="Droid Sans Mono" w:hAnsi="Droid Sans Mono" w:eastAsia="Droid Sans Mono"/>
                <w:color w:val="C700A3"/>
                <w:sz w:val="21"/>
              </w:rPr>
              <w:t>&lt;p&gt;</w:t>
            </w:r>
            <w:r>
              <w:rPr>
                <w:spacing w:val="-10"/>
                <w:rFonts w:ascii="Droid Sans Mono" w:hAnsi="Droid Sans Mono" w:eastAsia="Droid Sans Mono"/>
                <w:color w:val="000000"/>
                <w:sz w:val="21"/>
              </w:rPr>
              <w:t>This is a paragraph.</w:t>
            </w:r>
            <w:r>
              <w:rPr>
                <w:spacing w:val="-10"/>
                <w:rFonts w:ascii="Droid Sans Mono" w:hAnsi="Droid Sans Mono" w:eastAsia="Droid Sans Mono"/>
                <w:color w:val="C700A3"/>
                <w:sz w:val="21"/>
              </w:rPr>
              <w:t>&lt;/p&gt;</w:t>
            </w:r>
          </w:p>
        </w:tc>
        <w:tc>
          <w:tcPr>
            <w:tcW w:type="dxa" w:w="3720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54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4" w:after="0"/>
              <w:ind w:left="0" w:right="0" w:firstLine="0"/>
              <w:jc w:val="center"/>
            </w:pPr>
            <w:r>
              <w:rPr>
                <w:spacing w:val="-10"/>
                <w:rFonts w:ascii="Droid Sans Mono" w:hAnsi="Droid Sans Mono" w:eastAsia="Droid Sans Mono"/>
                <w:color w:val="333333"/>
                <w:sz w:val="21"/>
              </w:rPr>
              <w:t>17</w:t>
            </w:r>
          </w:p>
        </w:tc>
        <w:tc>
          <w:tcPr>
            <w:tcW w:type="dxa" w:w="5100"/>
            <w:vMerge w:val="restart"/>
            <w:tcBorders/>
            <w:tcMar>
              <w:left w:w="0" w:type="dxa"/>
              <w:right w:w="0" w:type="dxa"/>
            </w:tcMar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34" w:after="0"/>
              <w:ind w:left="136" w:right="0" w:firstLine="0"/>
              <w:jc w:val="left"/>
            </w:pPr>
            <w:r>
              <w:rPr>
                <w:spacing w:val="-10"/>
                <w:rFonts w:ascii="Droid Sans Mono" w:hAnsi="Droid Sans Mono" w:eastAsia="Droid Sans Mono"/>
                <w:color w:val="C700A3"/>
                <w:sz w:val="21"/>
              </w:rPr>
              <w:t>&lt;/body&gt;</w:t>
            </w:r>
          </w:p>
        </w:tc>
        <w:tc>
          <w:tcPr>
            <w:tcW w:type="dxa" w:w="3720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54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0" w:after="0"/>
              <w:ind w:left="0" w:right="0" w:firstLine="0"/>
              <w:jc w:val="center"/>
            </w:pPr>
            <w:r>
              <w:rPr>
                <w:spacing w:val="-10"/>
                <w:rFonts w:ascii="Droid Sans Mono" w:hAnsi="Droid Sans Mono" w:eastAsia="Droid Sans Mono"/>
                <w:color w:val="333333"/>
                <w:sz w:val="21"/>
              </w:rPr>
              <w:t>18</w:t>
            </w:r>
          </w:p>
        </w:tc>
        <w:tc>
          <w:tcPr>
            <w:tcW w:type="dxa" w:w="3720"/>
            <w:vMerge/>
            <w:tcBorders/>
          </w:tcPr>
          <w:p/>
        </w:tc>
        <w:tc>
          <w:tcPr>
            <w:tcW w:type="dxa" w:w="3720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54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0" w:after="0"/>
              <w:ind w:left="0" w:right="0" w:firstLine="0"/>
              <w:jc w:val="center"/>
            </w:pPr>
            <w:r>
              <w:rPr>
                <w:spacing w:val="-10"/>
                <w:rFonts w:ascii="Droid Sans Mono" w:hAnsi="Droid Sans Mono" w:eastAsia="Droid Sans Mono"/>
                <w:color w:val="333333"/>
                <w:sz w:val="21"/>
              </w:rPr>
              <w:t>19</w:t>
            </w:r>
          </w:p>
        </w:tc>
        <w:tc>
          <w:tcPr>
            <w:tcW w:type="dxa" w:w="510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0" w:after="0"/>
              <w:ind w:left="136" w:right="0" w:firstLine="0"/>
              <w:jc w:val="left"/>
            </w:pPr>
            <w:r>
              <w:rPr>
                <w:spacing w:val="-10"/>
                <w:rFonts w:ascii="Droid Sans Mono" w:hAnsi="Droid Sans Mono" w:eastAsia="Droid Sans Mono"/>
                <w:color w:val="C700A3"/>
                <w:sz w:val="21"/>
              </w:rPr>
              <w:t>&lt;/html&gt;</w:t>
            </w:r>
          </w:p>
        </w:tc>
        <w:tc>
          <w:tcPr>
            <w:tcW w:type="dxa" w:w="3720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54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4" w:after="0"/>
              <w:ind w:left="0" w:right="0" w:firstLine="0"/>
              <w:jc w:val="center"/>
            </w:pPr>
            <w:r>
              <w:rPr>
                <w:spacing w:val="-10"/>
                <w:rFonts w:ascii="Droid Sans Mono" w:hAnsi="Droid Sans Mono" w:eastAsia="Droid Sans Mono"/>
                <w:color w:val="333333"/>
                <w:sz w:val="21"/>
              </w:rPr>
              <w:t>20</w:t>
            </w:r>
          </w:p>
        </w:tc>
        <w:tc>
          <w:tcPr>
            <w:tcW w:type="dxa" w:w="5100"/>
            <w:vMerge w:val="restart"/>
            <w:tcBorders/>
            <w:tcMar>
              <w:left w:w="0" w:type="dxa"/>
              <w:right w:w="0" w:type="dxa"/>
            </w:tcMar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34" w:after="0"/>
              <w:ind w:left="136" w:right="0" w:firstLine="0"/>
              <w:jc w:val="left"/>
            </w:pPr>
            <w:r>
              <w:rPr>
                <w:spacing w:val="-10"/>
                <w:rFonts w:ascii="Droid Sans Mono" w:hAnsi="Droid Sans Mono" w:eastAsia="Droid Sans Mono"/>
                <w:color w:val="000000"/>
                <w:sz w:val="21"/>
              </w:rPr>
              <w:t>main.CSS</w:t>
            </w:r>
          </w:p>
        </w:tc>
        <w:tc>
          <w:tcPr>
            <w:tcW w:type="dxa" w:w="3720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54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0" w:after="0"/>
              <w:ind w:left="0" w:right="0" w:firstLine="0"/>
              <w:jc w:val="center"/>
            </w:pPr>
            <w:r>
              <w:rPr>
                <w:spacing w:val="-10"/>
                <w:rFonts w:ascii="Droid Sans Mono" w:hAnsi="Droid Sans Mono" w:eastAsia="Droid Sans Mono"/>
                <w:color w:val="333333"/>
                <w:sz w:val="21"/>
              </w:rPr>
              <w:t>21</w:t>
            </w:r>
          </w:p>
        </w:tc>
        <w:tc>
          <w:tcPr>
            <w:tcW w:type="dxa" w:w="3720"/>
            <w:vMerge/>
            <w:tcBorders/>
          </w:tcPr>
          <w:p/>
        </w:tc>
        <w:tc>
          <w:tcPr>
            <w:tcW w:type="dxa" w:w="3720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54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4" w:after="0"/>
              <w:ind w:left="0" w:right="0" w:firstLine="0"/>
              <w:jc w:val="center"/>
            </w:pPr>
            <w:r>
              <w:rPr>
                <w:spacing w:val="-10"/>
                <w:rFonts w:ascii="Droid Sans Mono" w:hAnsi="Droid Sans Mono" w:eastAsia="Droid Sans Mono"/>
                <w:color w:val="333333"/>
                <w:sz w:val="21"/>
              </w:rPr>
              <w:t>22</w:t>
            </w:r>
          </w:p>
        </w:tc>
        <w:tc>
          <w:tcPr>
            <w:tcW w:type="dxa" w:w="5100"/>
            <w:vMerge w:val="restart"/>
            <w:tcBorders/>
            <w:tcMar>
              <w:left w:w="0" w:type="dxa"/>
              <w:right w:w="0" w:type="dxa"/>
            </w:tcMar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34" w:after="0"/>
              <w:ind w:left="136" w:right="0" w:firstLine="0"/>
              <w:jc w:val="left"/>
            </w:pPr>
            <w:r>
              <w:rPr>
                <w:spacing w:val="-10"/>
                <w:rFonts w:ascii="Droid Sans Mono" w:hAnsi="Droid Sans Mono" w:eastAsia="Droid Sans Mono"/>
                <w:color w:val="000000"/>
                <w:sz w:val="21"/>
              </w:rPr>
              <w:t>&lt;!DOCTYPE html&gt;</w:t>
            </w:r>
          </w:p>
        </w:tc>
        <w:tc>
          <w:tcPr>
            <w:tcW w:type="dxa" w:w="3720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54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0" w:after="0"/>
              <w:ind w:left="0" w:right="0" w:firstLine="0"/>
              <w:jc w:val="center"/>
            </w:pPr>
            <w:r>
              <w:rPr>
                <w:spacing w:val="-10"/>
                <w:rFonts w:ascii="Droid Sans Mono" w:hAnsi="Droid Sans Mono" w:eastAsia="Droid Sans Mono"/>
                <w:color w:val="333333"/>
                <w:sz w:val="21"/>
              </w:rPr>
              <w:t>23</w:t>
            </w:r>
          </w:p>
        </w:tc>
        <w:tc>
          <w:tcPr>
            <w:tcW w:type="dxa" w:w="3720"/>
            <w:vMerge/>
            <w:tcBorders/>
          </w:tcPr>
          <w:p/>
        </w:tc>
        <w:tc>
          <w:tcPr>
            <w:tcW w:type="dxa" w:w="3720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54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0" w:after="0"/>
              <w:ind w:left="0" w:right="0" w:firstLine="0"/>
              <w:jc w:val="center"/>
            </w:pPr>
            <w:r>
              <w:rPr>
                <w:spacing w:val="-10"/>
                <w:rFonts w:ascii="Droid Sans Mono" w:hAnsi="Droid Sans Mono" w:eastAsia="Droid Sans Mono"/>
                <w:color w:val="333333"/>
                <w:sz w:val="21"/>
              </w:rPr>
              <w:t>24</w:t>
            </w:r>
          </w:p>
        </w:tc>
        <w:tc>
          <w:tcPr>
            <w:tcW w:type="dxa" w:w="510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0" w:after="0"/>
              <w:ind w:left="136" w:right="0" w:firstLine="0"/>
              <w:jc w:val="left"/>
            </w:pPr>
            <w:r>
              <w:rPr>
                <w:spacing w:val="-10"/>
                <w:rFonts w:ascii="Droid Sans Mono" w:hAnsi="Droid Sans Mono" w:eastAsia="Droid Sans Mono"/>
                <w:color w:val="C700A3"/>
                <w:sz w:val="21"/>
              </w:rPr>
              <w:t>&lt;html&gt;</w:t>
            </w:r>
          </w:p>
        </w:tc>
        <w:tc>
          <w:tcPr>
            <w:tcW w:type="dxa" w:w="3720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54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0" w:after="0"/>
              <w:ind w:left="0" w:right="0" w:firstLine="0"/>
              <w:jc w:val="center"/>
            </w:pPr>
            <w:r>
              <w:rPr>
                <w:spacing w:val="-10"/>
                <w:rFonts w:ascii="Droid Sans Mono" w:hAnsi="Droid Sans Mono" w:eastAsia="Droid Sans Mono"/>
                <w:color w:val="333333"/>
                <w:sz w:val="21"/>
              </w:rPr>
              <w:t>25</w:t>
            </w:r>
          </w:p>
        </w:tc>
        <w:tc>
          <w:tcPr>
            <w:tcW w:type="dxa" w:w="510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0" w:after="0"/>
              <w:ind w:left="136" w:right="0" w:firstLine="0"/>
              <w:jc w:val="left"/>
            </w:pPr>
            <w:r>
              <w:rPr>
                <w:spacing w:val="-10"/>
                <w:rFonts w:ascii="Droid Sans Mono" w:hAnsi="Droid Sans Mono" w:eastAsia="Droid Sans Mono"/>
                <w:color w:val="C700A3"/>
                <w:sz w:val="21"/>
              </w:rPr>
              <w:t>&lt;head&gt;</w:t>
            </w:r>
          </w:p>
        </w:tc>
        <w:tc>
          <w:tcPr>
            <w:tcW w:type="dxa" w:w="3720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54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0" w:after="0"/>
              <w:ind w:left="0" w:right="0" w:firstLine="0"/>
              <w:jc w:val="center"/>
            </w:pPr>
            <w:r>
              <w:rPr>
                <w:spacing w:val="-10"/>
                <w:rFonts w:ascii="Droid Sans Mono" w:hAnsi="Droid Sans Mono" w:eastAsia="Droid Sans Mono"/>
                <w:color w:val="333333"/>
                <w:sz w:val="21"/>
              </w:rPr>
              <w:t>26</w:t>
            </w:r>
          </w:p>
        </w:tc>
        <w:tc>
          <w:tcPr>
            <w:tcW w:type="dxa" w:w="510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0" w:after="0"/>
              <w:ind w:left="136" w:right="0" w:firstLine="0"/>
              <w:jc w:val="left"/>
            </w:pPr>
            <w:r>
              <w:rPr>
                <w:spacing w:val="-10"/>
                <w:rFonts w:ascii="Droid Sans Mono" w:hAnsi="Droid Sans Mono" w:eastAsia="Droid Sans Mono"/>
                <w:color w:val="C700A3"/>
                <w:sz w:val="21"/>
              </w:rPr>
              <w:t>&lt;style&gt;</w:t>
            </w:r>
          </w:p>
        </w:tc>
        <w:tc>
          <w:tcPr>
            <w:tcW w:type="dxa" w:w="3720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54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0" w:after="0"/>
              <w:ind w:left="0" w:right="0" w:firstLine="0"/>
              <w:jc w:val="center"/>
            </w:pPr>
            <w:r>
              <w:rPr>
                <w:spacing w:val="-10"/>
                <w:rFonts w:ascii="Droid Sans Mono" w:hAnsi="Droid Sans Mono" w:eastAsia="Droid Sans Mono"/>
                <w:color w:val="333333"/>
                <w:sz w:val="21"/>
              </w:rPr>
              <w:t>27</w:t>
            </w:r>
          </w:p>
        </w:tc>
        <w:tc>
          <w:tcPr>
            <w:tcW w:type="dxa" w:w="510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0" w:after="0"/>
              <w:ind w:left="136" w:right="0" w:firstLine="0"/>
              <w:jc w:val="left"/>
            </w:pPr>
            <w:r>
              <w:rPr>
                <w:spacing w:val="-10"/>
                <w:rFonts w:ascii="Droid Sans Mono" w:hAnsi="Droid Sans Mono" w:eastAsia="Droid Sans Mono"/>
                <w:color w:val="000000"/>
                <w:sz w:val="21"/>
              </w:rPr>
              <w:t>body {</w:t>
            </w:r>
          </w:p>
        </w:tc>
        <w:tc>
          <w:tcPr>
            <w:tcW w:type="dxa" w:w="3720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54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0" w:after="0"/>
              <w:ind w:left="0" w:right="0" w:firstLine="0"/>
              <w:jc w:val="center"/>
            </w:pPr>
            <w:r>
              <w:rPr>
                <w:spacing w:val="-10"/>
                <w:rFonts w:ascii="Droid Sans Mono" w:hAnsi="Droid Sans Mono" w:eastAsia="Droid Sans Mono"/>
                <w:color w:val="333333"/>
                <w:sz w:val="21"/>
              </w:rPr>
              <w:t>28</w:t>
            </w:r>
          </w:p>
        </w:tc>
        <w:tc>
          <w:tcPr>
            <w:tcW w:type="dxa" w:w="510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0" w:after="0"/>
              <w:ind w:left="388" w:right="0" w:firstLine="0"/>
              <w:jc w:val="left"/>
            </w:pPr>
            <w:r>
              <w:rPr>
                <w:spacing w:val="-10"/>
                <w:rFonts w:ascii="Droid Sans Mono" w:hAnsi="Droid Sans Mono" w:eastAsia="Droid Sans Mono"/>
                <w:color w:val="780DAC"/>
                <w:sz w:val="21"/>
              </w:rPr>
              <w:t>background-color</w:t>
            </w:r>
            <w:r>
              <w:rPr>
                <w:spacing w:val="-10"/>
                <w:rFonts w:ascii="Droid Sans Mono" w:hAnsi="Droid Sans Mono" w:eastAsia="Droid Sans Mono"/>
                <w:color w:val="000000"/>
                <w:sz w:val="21"/>
              </w:rPr>
              <w:t xml:space="preserve">: </w:t>
            </w:r>
            <w:r>
              <w:rPr>
                <w:spacing w:val="-10"/>
                <w:rFonts w:ascii="Droid Sans Mono" w:hAnsi="Droid Sans Mono" w:eastAsia="Droid Sans Mono"/>
                <w:color w:val="450083"/>
                <w:sz w:val="21"/>
              </w:rPr>
              <w:t>lightblue</w:t>
            </w:r>
            <w:r>
              <w:rPr>
                <w:spacing w:val="-10"/>
                <w:rFonts w:ascii="Droid Sans Mono" w:hAnsi="Droid Sans Mono" w:eastAsia="Droid Sans Mono"/>
                <w:color w:val="000000"/>
                <w:sz w:val="21"/>
              </w:rPr>
              <w:t>;</w:t>
            </w:r>
          </w:p>
        </w:tc>
        <w:tc>
          <w:tcPr>
            <w:tcW w:type="dxa" w:w="3720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54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0" w:after="0"/>
              <w:ind w:left="0" w:right="0" w:firstLine="0"/>
              <w:jc w:val="center"/>
            </w:pPr>
            <w:r>
              <w:rPr>
                <w:spacing w:val="-10"/>
                <w:rFonts w:ascii="Droid Sans Mono" w:hAnsi="Droid Sans Mono" w:eastAsia="Droid Sans Mono"/>
                <w:color w:val="333333"/>
                <w:sz w:val="21"/>
              </w:rPr>
              <w:t>29</w:t>
            </w:r>
          </w:p>
        </w:tc>
        <w:tc>
          <w:tcPr>
            <w:tcW w:type="dxa" w:w="510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0" w:after="0"/>
              <w:ind w:left="136" w:right="0" w:firstLine="0"/>
              <w:jc w:val="left"/>
            </w:pPr>
            <w:r>
              <w:rPr>
                <w:spacing w:val="-10"/>
                <w:rFonts w:ascii="Droid Sans Mono" w:hAnsi="Droid Sans Mono" w:eastAsia="Droid Sans Mono"/>
                <w:color w:val="000000"/>
                <w:sz w:val="21"/>
              </w:rPr>
              <w:t>}</w:t>
            </w:r>
          </w:p>
        </w:tc>
        <w:tc>
          <w:tcPr>
            <w:tcW w:type="dxa" w:w="3720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54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4" w:after="0"/>
              <w:ind w:left="0" w:right="0" w:firstLine="0"/>
              <w:jc w:val="center"/>
            </w:pPr>
            <w:r>
              <w:rPr>
                <w:spacing w:val="-10"/>
                <w:rFonts w:ascii="Droid Sans Mono" w:hAnsi="Droid Sans Mono" w:eastAsia="Droid Sans Mono"/>
                <w:color w:val="333333"/>
                <w:sz w:val="21"/>
              </w:rPr>
              <w:t>30</w:t>
            </w:r>
          </w:p>
        </w:tc>
        <w:tc>
          <w:tcPr>
            <w:tcW w:type="dxa" w:w="5100"/>
            <w:vMerge w:val="restart"/>
            <w:tcBorders/>
            <w:tcMar>
              <w:left w:w="0" w:type="dxa"/>
              <w:right w:w="0" w:type="dxa"/>
            </w:tcMar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34" w:after="0"/>
              <w:ind w:left="136" w:right="0" w:firstLine="0"/>
              <w:jc w:val="left"/>
            </w:pPr>
            <w:r>
              <w:rPr>
                <w:spacing w:val="-10"/>
                <w:rFonts w:ascii="Droid Sans Mono" w:hAnsi="Droid Sans Mono" w:eastAsia="Droid Sans Mono"/>
                <w:color w:val="000000"/>
                <w:sz w:val="21"/>
              </w:rPr>
              <w:t>h1 {</w:t>
            </w:r>
          </w:p>
        </w:tc>
        <w:tc>
          <w:tcPr>
            <w:tcW w:type="dxa" w:w="3720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54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0" w:after="0"/>
              <w:ind w:left="0" w:right="0" w:firstLine="0"/>
              <w:jc w:val="center"/>
            </w:pPr>
            <w:r>
              <w:rPr>
                <w:spacing w:val="-10"/>
                <w:rFonts w:ascii="Droid Sans Mono" w:hAnsi="Droid Sans Mono" w:eastAsia="Droid Sans Mono"/>
                <w:color w:val="333333"/>
                <w:sz w:val="21"/>
              </w:rPr>
              <w:t>31</w:t>
            </w:r>
          </w:p>
        </w:tc>
        <w:tc>
          <w:tcPr>
            <w:tcW w:type="dxa" w:w="3720"/>
            <w:vMerge/>
            <w:tcBorders/>
          </w:tcPr>
          <w:p/>
        </w:tc>
        <w:tc>
          <w:tcPr>
            <w:tcW w:type="dxa" w:w="3720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54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0" w:after="0"/>
              <w:ind w:left="0" w:right="0" w:firstLine="0"/>
              <w:jc w:val="center"/>
            </w:pPr>
            <w:r>
              <w:rPr>
                <w:spacing w:val="-10"/>
                <w:rFonts w:ascii="Droid Sans Mono" w:hAnsi="Droid Sans Mono" w:eastAsia="Droid Sans Mono"/>
                <w:color w:val="333333"/>
                <w:sz w:val="21"/>
              </w:rPr>
              <w:t>32</w:t>
            </w:r>
          </w:p>
        </w:tc>
        <w:tc>
          <w:tcPr>
            <w:tcW w:type="dxa" w:w="510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0" w:after="0"/>
              <w:ind w:left="388" w:right="0" w:firstLine="0"/>
              <w:jc w:val="left"/>
            </w:pPr>
            <w:r>
              <w:rPr>
                <w:spacing w:val="-10"/>
                <w:rFonts w:ascii="Droid Sans Mono" w:hAnsi="Droid Sans Mono" w:eastAsia="Droid Sans Mono"/>
                <w:color w:val="780DAC"/>
                <w:sz w:val="21"/>
              </w:rPr>
              <w:t>color</w:t>
            </w:r>
            <w:r>
              <w:rPr>
                <w:spacing w:val="-10"/>
                <w:rFonts w:ascii="Droid Sans Mono" w:hAnsi="Droid Sans Mono" w:eastAsia="Droid Sans Mono"/>
                <w:color w:val="000000"/>
                <w:sz w:val="21"/>
              </w:rPr>
              <w:t xml:space="preserve">: </w:t>
            </w:r>
            <w:r>
              <w:rPr>
                <w:spacing w:val="-10"/>
                <w:rFonts w:ascii="Droid Sans Mono" w:hAnsi="Droid Sans Mono" w:eastAsia="Droid Sans Mono"/>
                <w:color w:val="450083"/>
                <w:sz w:val="21"/>
              </w:rPr>
              <w:t>white</w:t>
            </w:r>
            <w:r>
              <w:rPr>
                <w:spacing w:val="-10"/>
                <w:rFonts w:ascii="Droid Sans Mono" w:hAnsi="Droid Sans Mono" w:eastAsia="Droid Sans Mono"/>
                <w:color w:val="000000"/>
                <w:sz w:val="21"/>
              </w:rPr>
              <w:t>;</w:t>
            </w:r>
          </w:p>
        </w:tc>
        <w:tc>
          <w:tcPr>
            <w:tcW w:type="dxa" w:w="3720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54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0" w:after="0"/>
              <w:ind w:left="0" w:right="0" w:firstLine="0"/>
              <w:jc w:val="center"/>
            </w:pPr>
            <w:r>
              <w:rPr>
                <w:spacing w:val="-10"/>
                <w:rFonts w:ascii="Droid Sans Mono" w:hAnsi="Droid Sans Mono" w:eastAsia="Droid Sans Mono"/>
                <w:color w:val="333333"/>
                <w:sz w:val="21"/>
              </w:rPr>
              <w:t>33</w:t>
            </w:r>
          </w:p>
        </w:tc>
        <w:tc>
          <w:tcPr>
            <w:tcW w:type="dxa" w:w="510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0" w:after="0"/>
              <w:ind w:left="388" w:right="0" w:firstLine="0"/>
              <w:jc w:val="left"/>
            </w:pPr>
            <w:r>
              <w:rPr>
                <w:spacing w:val="-10"/>
                <w:rFonts w:ascii="Droid Sans Mono" w:hAnsi="Droid Sans Mono" w:eastAsia="Droid Sans Mono"/>
                <w:color w:val="780DAC"/>
                <w:sz w:val="21"/>
              </w:rPr>
              <w:t>text-align</w:t>
            </w:r>
            <w:r>
              <w:rPr>
                <w:spacing w:val="-10"/>
                <w:rFonts w:ascii="Droid Sans Mono" w:hAnsi="Droid Sans Mono" w:eastAsia="Droid Sans Mono"/>
                <w:color w:val="000000"/>
                <w:sz w:val="21"/>
              </w:rPr>
              <w:t xml:space="preserve">: </w:t>
            </w:r>
            <w:r>
              <w:rPr>
                <w:spacing w:val="-10"/>
                <w:rFonts w:ascii="Droid Sans Mono" w:hAnsi="Droid Sans Mono" w:eastAsia="Droid Sans Mono"/>
                <w:color w:val="450083"/>
                <w:sz w:val="21"/>
              </w:rPr>
              <w:t>center</w:t>
            </w:r>
            <w:r>
              <w:rPr>
                <w:spacing w:val="-10"/>
                <w:rFonts w:ascii="Droid Sans Mono" w:hAnsi="Droid Sans Mono" w:eastAsia="Droid Sans Mono"/>
                <w:color w:val="000000"/>
                <w:sz w:val="21"/>
              </w:rPr>
              <w:t>;</w:t>
            </w:r>
          </w:p>
        </w:tc>
        <w:tc>
          <w:tcPr>
            <w:tcW w:type="dxa" w:w="3720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54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0" w:after="0"/>
              <w:ind w:left="0" w:right="0" w:firstLine="0"/>
              <w:jc w:val="center"/>
            </w:pPr>
            <w:r>
              <w:rPr>
                <w:spacing w:val="-10"/>
                <w:rFonts w:ascii="Droid Sans Mono" w:hAnsi="Droid Sans Mono" w:eastAsia="Droid Sans Mono"/>
                <w:color w:val="333333"/>
                <w:sz w:val="21"/>
              </w:rPr>
              <w:t>34</w:t>
            </w:r>
          </w:p>
        </w:tc>
        <w:tc>
          <w:tcPr>
            <w:tcW w:type="dxa" w:w="510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0" w:after="0"/>
              <w:ind w:left="136" w:right="0" w:firstLine="0"/>
              <w:jc w:val="left"/>
            </w:pPr>
            <w:r>
              <w:rPr>
                <w:spacing w:val="-10"/>
                <w:rFonts w:ascii="Droid Sans Mono" w:hAnsi="Droid Sans Mono" w:eastAsia="Droid Sans Mono"/>
                <w:color w:val="000000"/>
                <w:sz w:val="21"/>
              </w:rPr>
              <w:t>}</w:t>
            </w:r>
          </w:p>
        </w:tc>
        <w:tc>
          <w:tcPr>
            <w:tcW w:type="dxa" w:w="3720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54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4" w:after="0"/>
              <w:ind w:left="0" w:right="0" w:firstLine="0"/>
              <w:jc w:val="center"/>
            </w:pPr>
            <w:r>
              <w:rPr>
                <w:spacing w:val="-10"/>
                <w:rFonts w:ascii="Droid Sans Mono" w:hAnsi="Droid Sans Mono" w:eastAsia="Droid Sans Mono"/>
                <w:color w:val="333333"/>
                <w:sz w:val="21"/>
              </w:rPr>
              <w:t>35</w:t>
            </w:r>
          </w:p>
        </w:tc>
        <w:tc>
          <w:tcPr>
            <w:tcW w:type="dxa" w:w="5100"/>
            <w:vMerge w:val="restart"/>
            <w:tcBorders/>
            <w:tcMar>
              <w:left w:w="0" w:type="dxa"/>
              <w:right w:w="0" w:type="dxa"/>
            </w:tcMar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34" w:after="0"/>
              <w:ind w:left="136" w:right="0" w:firstLine="0"/>
              <w:jc w:val="left"/>
            </w:pPr>
            <w:r>
              <w:rPr>
                <w:spacing w:val="-10"/>
                <w:rFonts w:ascii="Droid Sans Mono" w:hAnsi="Droid Sans Mono" w:eastAsia="Droid Sans Mono"/>
                <w:color w:val="000000"/>
                <w:sz w:val="21"/>
              </w:rPr>
              <w:t>p {</w:t>
            </w:r>
          </w:p>
        </w:tc>
        <w:tc>
          <w:tcPr>
            <w:tcW w:type="dxa" w:w="3720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54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0" w:after="0"/>
              <w:ind w:left="0" w:right="0" w:firstLine="0"/>
              <w:jc w:val="center"/>
            </w:pPr>
            <w:r>
              <w:rPr>
                <w:spacing w:val="-10"/>
                <w:rFonts w:ascii="Droid Sans Mono" w:hAnsi="Droid Sans Mono" w:eastAsia="Droid Sans Mono"/>
                <w:color w:val="333333"/>
                <w:sz w:val="21"/>
              </w:rPr>
              <w:t>36</w:t>
            </w:r>
          </w:p>
        </w:tc>
        <w:tc>
          <w:tcPr>
            <w:tcW w:type="dxa" w:w="3720"/>
            <w:vMerge/>
            <w:tcBorders/>
          </w:tcPr>
          <w:p/>
        </w:tc>
        <w:tc>
          <w:tcPr>
            <w:tcW w:type="dxa" w:w="3720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54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0" w:after="0"/>
              <w:ind w:left="0" w:right="0" w:firstLine="0"/>
              <w:jc w:val="center"/>
            </w:pPr>
            <w:r>
              <w:rPr>
                <w:spacing w:val="-10"/>
                <w:rFonts w:ascii="Droid Sans Mono" w:hAnsi="Droid Sans Mono" w:eastAsia="Droid Sans Mono"/>
                <w:color w:val="333333"/>
                <w:sz w:val="21"/>
              </w:rPr>
              <w:t>37</w:t>
            </w:r>
          </w:p>
        </w:tc>
        <w:tc>
          <w:tcPr>
            <w:tcW w:type="dxa" w:w="510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0" w:after="0"/>
              <w:ind w:left="388" w:right="0" w:firstLine="0"/>
              <w:jc w:val="left"/>
            </w:pPr>
            <w:r>
              <w:rPr>
                <w:spacing w:val="-10"/>
                <w:rFonts w:ascii="Droid Sans Mono" w:hAnsi="Droid Sans Mono" w:eastAsia="Droid Sans Mono"/>
                <w:color w:val="780DAC"/>
                <w:sz w:val="21"/>
              </w:rPr>
              <w:t>font-family</w:t>
            </w:r>
            <w:r>
              <w:rPr>
                <w:spacing w:val="-10"/>
                <w:rFonts w:ascii="Droid Sans Mono" w:hAnsi="Droid Sans Mono" w:eastAsia="Droid Sans Mono"/>
                <w:color w:val="000000"/>
                <w:sz w:val="21"/>
              </w:rPr>
              <w:t xml:space="preserve">: </w:t>
            </w:r>
            <w:r>
              <w:rPr>
                <w:spacing w:val="-10"/>
                <w:rFonts w:ascii="Droid Sans Mono" w:hAnsi="Droid Sans Mono" w:eastAsia="Droid Sans Mono"/>
                <w:color w:val="450083"/>
                <w:sz w:val="21"/>
              </w:rPr>
              <w:t>verdana</w:t>
            </w:r>
            <w:r>
              <w:rPr>
                <w:spacing w:val="-10"/>
                <w:rFonts w:ascii="Droid Sans Mono" w:hAnsi="Droid Sans Mono" w:eastAsia="Droid Sans Mono"/>
                <w:color w:val="000000"/>
                <w:sz w:val="21"/>
              </w:rPr>
              <w:t>;</w:t>
            </w:r>
          </w:p>
        </w:tc>
        <w:tc>
          <w:tcPr>
            <w:tcW w:type="dxa" w:w="3720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54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0" w:after="0"/>
              <w:ind w:left="0" w:right="0" w:firstLine="0"/>
              <w:jc w:val="center"/>
            </w:pPr>
            <w:r>
              <w:rPr>
                <w:spacing w:val="-10"/>
                <w:rFonts w:ascii="Droid Sans Mono" w:hAnsi="Droid Sans Mono" w:eastAsia="Droid Sans Mono"/>
                <w:color w:val="333333"/>
                <w:sz w:val="21"/>
              </w:rPr>
              <w:t>38</w:t>
            </w:r>
          </w:p>
        </w:tc>
        <w:tc>
          <w:tcPr>
            <w:tcW w:type="dxa" w:w="510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0" w:after="0"/>
              <w:ind w:left="388" w:right="0" w:firstLine="0"/>
              <w:jc w:val="left"/>
            </w:pPr>
            <w:r>
              <w:rPr>
                <w:spacing w:val="-10"/>
                <w:rFonts w:ascii="Droid Sans Mono" w:hAnsi="Droid Sans Mono" w:eastAsia="Droid Sans Mono"/>
                <w:color w:val="780DAC"/>
                <w:sz w:val="21"/>
              </w:rPr>
              <w:t>font-size</w:t>
            </w:r>
            <w:r>
              <w:rPr>
                <w:spacing w:val="-10"/>
                <w:rFonts w:ascii="Droid Sans Mono" w:hAnsi="Droid Sans Mono" w:eastAsia="Droid Sans Mono"/>
                <w:color w:val="000000"/>
                <w:sz w:val="21"/>
              </w:rPr>
              <w:t xml:space="preserve">: </w:t>
            </w:r>
            <w:r>
              <w:rPr>
                <w:spacing w:val="-10"/>
                <w:rFonts w:ascii="Droid Sans Mono" w:hAnsi="Droid Sans Mono" w:eastAsia="Droid Sans Mono"/>
                <w:color w:val="3A00DB"/>
                <w:sz w:val="21"/>
              </w:rPr>
              <w:t>20</w:t>
            </w:r>
            <w:r>
              <w:rPr>
                <w:spacing w:val="-10"/>
                <w:rFonts w:ascii="Droid Sans Mono" w:hAnsi="Droid Sans Mono" w:eastAsia="Droid Sans Mono"/>
                <w:color w:val="C700A3"/>
                <w:sz w:val="21"/>
              </w:rPr>
              <w:t>px</w:t>
            </w:r>
            <w:r>
              <w:rPr>
                <w:spacing w:val="-10"/>
                <w:rFonts w:ascii="Droid Sans Mono" w:hAnsi="Droid Sans Mono" w:eastAsia="Droid Sans Mono"/>
                <w:color w:val="000000"/>
                <w:sz w:val="21"/>
              </w:rPr>
              <w:t>;</w:t>
            </w:r>
          </w:p>
        </w:tc>
        <w:tc>
          <w:tcPr>
            <w:tcW w:type="dxa" w:w="3720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54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0" w:after="0"/>
              <w:ind w:left="0" w:right="0" w:firstLine="0"/>
              <w:jc w:val="center"/>
            </w:pPr>
            <w:r>
              <w:rPr>
                <w:spacing w:val="-10"/>
                <w:rFonts w:ascii="Droid Sans Mono" w:hAnsi="Droid Sans Mono" w:eastAsia="Droid Sans Mono"/>
                <w:color w:val="333333"/>
                <w:sz w:val="21"/>
              </w:rPr>
              <w:t>39</w:t>
            </w:r>
          </w:p>
        </w:tc>
        <w:tc>
          <w:tcPr>
            <w:tcW w:type="dxa" w:w="510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0" w:after="0"/>
              <w:ind w:left="136" w:right="0" w:firstLine="0"/>
              <w:jc w:val="left"/>
            </w:pPr>
            <w:r>
              <w:rPr>
                <w:spacing w:val="-10"/>
                <w:rFonts w:ascii="Droid Sans Mono" w:hAnsi="Droid Sans Mono" w:eastAsia="Droid Sans Mono"/>
                <w:color w:val="000000"/>
                <w:sz w:val="21"/>
              </w:rPr>
              <w:t>}</w:t>
            </w:r>
          </w:p>
        </w:tc>
        <w:tc>
          <w:tcPr>
            <w:tcW w:type="dxa" w:w="3720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54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0" w:after="0"/>
              <w:ind w:left="0" w:right="0" w:firstLine="0"/>
              <w:jc w:val="center"/>
            </w:pPr>
            <w:r>
              <w:rPr>
                <w:spacing w:val="-10"/>
                <w:rFonts w:ascii="Droid Sans Mono" w:hAnsi="Droid Sans Mono" w:eastAsia="Droid Sans Mono"/>
                <w:color w:val="333333"/>
                <w:sz w:val="21"/>
              </w:rPr>
              <w:t>40</w:t>
            </w:r>
          </w:p>
        </w:tc>
        <w:tc>
          <w:tcPr>
            <w:tcW w:type="dxa" w:w="510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0" w:after="0"/>
              <w:ind w:left="136" w:right="0" w:firstLine="0"/>
              <w:jc w:val="left"/>
            </w:pPr>
            <w:r>
              <w:rPr>
                <w:spacing w:val="-10"/>
                <w:rFonts w:ascii="Droid Sans Mono" w:hAnsi="Droid Sans Mono" w:eastAsia="Droid Sans Mono"/>
                <w:color w:val="C700A3"/>
                <w:sz w:val="21"/>
              </w:rPr>
              <w:t>&lt;/style&gt;</w:t>
            </w:r>
          </w:p>
        </w:tc>
        <w:tc>
          <w:tcPr>
            <w:tcW w:type="dxa" w:w="3720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54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0" w:after="0"/>
              <w:ind w:left="0" w:right="0" w:firstLine="0"/>
              <w:jc w:val="center"/>
            </w:pPr>
            <w:r>
              <w:rPr>
                <w:spacing w:val="-10"/>
                <w:rFonts w:ascii="Droid Sans Mono" w:hAnsi="Droid Sans Mono" w:eastAsia="Droid Sans Mono"/>
                <w:color w:val="333333"/>
                <w:sz w:val="21"/>
              </w:rPr>
              <w:t>41</w:t>
            </w:r>
          </w:p>
        </w:tc>
        <w:tc>
          <w:tcPr>
            <w:tcW w:type="dxa" w:w="510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0" w:after="0"/>
              <w:ind w:left="136" w:right="0" w:firstLine="0"/>
              <w:jc w:val="left"/>
            </w:pPr>
            <w:r>
              <w:rPr>
                <w:spacing w:val="-10"/>
                <w:rFonts w:ascii="Droid Sans Mono" w:hAnsi="Droid Sans Mono" w:eastAsia="Droid Sans Mono"/>
                <w:color w:val="C700A3"/>
                <w:sz w:val="21"/>
              </w:rPr>
              <w:t>&lt;/head&gt;</w:t>
            </w:r>
          </w:p>
        </w:tc>
        <w:tc>
          <w:tcPr>
            <w:tcW w:type="dxa" w:w="3720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54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0" w:after="0"/>
              <w:ind w:left="0" w:right="0" w:firstLine="0"/>
              <w:jc w:val="center"/>
            </w:pPr>
            <w:r>
              <w:rPr>
                <w:spacing w:val="-10"/>
                <w:rFonts w:ascii="Droid Sans Mono" w:hAnsi="Droid Sans Mono" w:eastAsia="Droid Sans Mono"/>
                <w:color w:val="333333"/>
                <w:sz w:val="21"/>
              </w:rPr>
              <w:t>42</w:t>
            </w:r>
          </w:p>
        </w:tc>
        <w:tc>
          <w:tcPr>
            <w:tcW w:type="dxa" w:w="510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0" w:after="0"/>
              <w:ind w:left="136" w:right="0" w:firstLine="0"/>
              <w:jc w:val="left"/>
            </w:pPr>
            <w:r>
              <w:rPr>
                <w:spacing w:val="-10"/>
                <w:rFonts w:ascii="Droid Sans Mono" w:hAnsi="Droid Sans Mono" w:eastAsia="Droid Sans Mono"/>
                <w:color w:val="C700A3"/>
                <w:sz w:val="21"/>
              </w:rPr>
              <w:t>&lt;body&gt;</w:t>
            </w:r>
          </w:p>
        </w:tc>
        <w:tc>
          <w:tcPr>
            <w:tcW w:type="dxa" w:w="3720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54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4" w:after="0"/>
              <w:ind w:left="0" w:right="0" w:firstLine="0"/>
              <w:jc w:val="center"/>
            </w:pPr>
            <w:r>
              <w:rPr>
                <w:spacing w:val="-10"/>
                <w:rFonts w:ascii="Droid Sans Mono" w:hAnsi="Droid Sans Mono" w:eastAsia="Droid Sans Mono"/>
                <w:color w:val="333333"/>
                <w:sz w:val="21"/>
              </w:rPr>
              <w:t>43</w:t>
            </w:r>
          </w:p>
        </w:tc>
        <w:tc>
          <w:tcPr>
            <w:tcW w:type="dxa" w:w="5100"/>
            <w:vMerge w:val="restart"/>
            <w:tcBorders/>
            <w:tcMar>
              <w:left w:w="0" w:type="dxa"/>
              <w:right w:w="0" w:type="dxa"/>
            </w:tcMar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34" w:after="0"/>
              <w:ind w:left="136" w:right="0" w:firstLine="0"/>
              <w:jc w:val="left"/>
            </w:pPr>
            <w:r>
              <w:rPr>
                <w:spacing w:val="-10"/>
                <w:rFonts w:ascii="Droid Sans Mono" w:hAnsi="Droid Sans Mono" w:eastAsia="Droid Sans Mono"/>
                <w:color w:val="C700A3"/>
                <w:sz w:val="21"/>
              </w:rPr>
              <w:t>&lt;h1&gt;</w:t>
            </w:r>
            <w:r>
              <w:rPr>
                <w:spacing w:val="-10"/>
                <w:rFonts w:ascii="Droid Sans Mono" w:hAnsi="Droid Sans Mono" w:eastAsia="Droid Sans Mono"/>
                <w:color w:val="000000"/>
                <w:sz w:val="21"/>
              </w:rPr>
              <w:t>My First CSS Example</w:t>
            </w:r>
            <w:r>
              <w:rPr>
                <w:spacing w:val="-10"/>
                <w:rFonts w:ascii="Droid Sans Mono" w:hAnsi="Droid Sans Mono" w:eastAsia="Droid Sans Mono"/>
                <w:color w:val="C700A3"/>
                <w:sz w:val="21"/>
              </w:rPr>
              <w:t>&lt;/h1&gt;</w:t>
            </w:r>
          </w:p>
        </w:tc>
        <w:tc>
          <w:tcPr>
            <w:tcW w:type="dxa" w:w="3720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54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0" w:after="0"/>
              <w:ind w:left="0" w:right="0" w:firstLine="0"/>
              <w:jc w:val="center"/>
            </w:pPr>
            <w:r>
              <w:rPr>
                <w:spacing w:val="-10"/>
                <w:rFonts w:ascii="Droid Sans Mono" w:hAnsi="Droid Sans Mono" w:eastAsia="Droid Sans Mono"/>
                <w:color w:val="333333"/>
                <w:sz w:val="21"/>
              </w:rPr>
              <w:t>44</w:t>
            </w:r>
          </w:p>
        </w:tc>
        <w:tc>
          <w:tcPr>
            <w:tcW w:type="dxa" w:w="3720"/>
            <w:vMerge/>
            <w:tcBorders/>
          </w:tcPr>
          <w:p/>
        </w:tc>
        <w:tc>
          <w:tcPr>
            <w:tcW w:type="dxa" w:w="3720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54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0" w:after="0"/>
              <w:ind w:left="0" w:right="0" w:firstLine="0"/>
              <w:jc w:val="center"/>
            </w:pPr>
            <w:r>
              <w:rPr>
                <w:spacing w:val="-10"/>
                <w:rFonts w:ascii="Droid Sans Mono" w:hAnsi="Droid Sans Mono" w:eastAsia="Droid Sans Mono"/>
                <w:color w:val="333333"/>
                <w:sz w:val="21"/>
              </w:rPr>
              <w:t>45</w:t>
            </w:r>
          </w:p>
        </w:tc>
        <w:tc>
          <w:tcPr>
            <w:tcW w:type="dxa" w:w="510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0" w:after="0"/>
              <w:ind w:left="136" w:right="0" w:firstLine="0"/>
              <w:jc w:val="left"/>
            </w:pPr>
            <w:r>
              <w:rPr>
                <w:spacing w:val="-10"/>
                <w:rFonts w:ascii="Droid Sans Mono" w:hAnsi="Droid Sans Mono" w:eastAsia="Droid Sans Mono"/>
                <w:color w:val="C700A3"/>
                <w:sz w:val="21"/>
              </w:rPr>
              <w:t>&lt;p&gt;</w:t>
            </w:r>
            <w:r>
              <w:rPr>
                <w:spacing w:val="-10"/>
                <w:rFonts w:ascii="Droid Sans Mono" w:hAnsi="Droid Sans Mono" w:eastAsia="Droid Sans Mono"/>
                <w:color w:val="000000"/>
                <w:sz w:val="21"/>
              </w:rPr>
              <w:t>This is a paragraph.</w:t>
            </w:r>
            <w:r>
              <w:rPr>
                <w:spacing w:val="-10"/>
                <w:rFonts w:ascii="Droid Sans Mono" w:hAnsi="Droid Sans Mono" w:eastAsia="Droid Sans Mono"/>
                <w:color w:val="C700A3"/>
                <w:sz w:val="21"/>
              </w:rPr>
              <w:t>&lt;/p&gt;</w:t>
            </w:r>
          </w:p>
        </w:tc>
        <w:tc>
          <w:tcPr>
            <w:tcW w:type="dxa" w:w="3720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54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4" w:after="0"/>
              <w:ind w:left="0" w:right="0" w:firstLine="0"/>
              <w:jc w:val="center"/>
            </w:pPr>
            <w:r>
              <w:rPr>
                <w:spacing w:val="-10"/>
                <w:rFonts w:ascii="Droid Sans Mono" w:hAnsi="Droid Sans Mono" w:eastAsia="Droid Sans Mono"/>
                <w:color w:val="333333"/>
                <w:sz w:val="21"/>
              </w:rPr>
              <w:t>46</w:t>
            </w:r>
          </w:p>
        </w:tc>
        <w:tc>
          <w:tcPr>
            <w:tcW w:type="dxa" w:w="5100"/>
            <w:vMerge w:val="restart"/>
            <w:tcBorders/>
            <w:tcMar>
              <w:left w:w="0" w:type="dxa"/>
              <w:right w:w="0" w:type="dxa"/>
            </w:tcMar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46" w:after="0"/>
              <w:ind w:left="136" w:right="0" w:firstLine="0"/>
              <w:jc w:val="left"/>
            </w:pPr>
            <w:r>
              <w:rPr>
                <w:spacing w:val="-10"/>
                <w:rFonts w:ascii="Droid Sans Mono" w:hAnsi="Droid Sans Mono" w:eastAsia="Droid Sans Mono"/>
                <w:color w:val="C700A3"/>
                <w:sz w:val="21"/>
              </w:rPr>
              <w:t>&lt;/body&gt;</w:t>
            </w:r>
          </w:p>
        </w:tc>
        <w:tc>
          <w:tcPr>
            <w:tcW w:type="dxa" w:w="3720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54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0" w:after="0"/>
              <w:ind w:left="0" w:right="0" w:firstLine="0"/>
              <w:jc w:val="center"/>
            </w:pPr>
            <w:r>
              <w:rPr>
                <w:spacing w:val="-10"/>
                <w:rFonts w:ascii="Droid Sans Mono" w:hAnsi="Droid Sans Mono" w:eastAsia="Droid Sans Mono"/>
                <w:color w:val="333333"/>
                <w:sz w:val="21"/>
              </w:rPr>
              <w:t>47</w:t>
            </w:r>
          </w:p>
        </w:tc>
        <w:tc>
          <w:tcPr>
            <w:tcW w:type="dxa" w:w="3720"/>
            <w:vMerge/>
            <w:tcBorders/>
          </w:tcPr>
          <w:p/>
        </w:tc>
        <w:tc>
          <w:tcPr>
            <w:tcW w:type="dxa" w:w="372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780" w:right="496" w:bottom="180" w:left="58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